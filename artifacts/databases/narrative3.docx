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80" w:after="0"/>
        <w:rPr>
          <w:rFonts w:ascii="Liberation Serif" w:hAnsi="Liberation Serif"/>
        </w:rPr>
      </w:pPr>
      <w:r>
        <w:rPr>
          <w:rFonts w:ascii="Liberation Serif" w:hAnsi="Liberation Serif"/>
          <w:color w:val="000000"/>
          <w:sz w:val="24"/>
          <w:szCs w:val="24"/>
        </w:rPr>
        <w:t xml:space="preserve">Shebin Sajan  </w:t>
      </w:r>
    </w:p>
    <w:p>
      <w:pPr>
        <w:pStyle w:val="Normal"/>
        <w:spacing w:lineRule="auto" w:line="240"/>
        <w:rPr>
          <w:rFonts w:ascii="Liberation Serif" w:hAnsi="Liberation Serif"/>
          <w:color w:val="000000"/>
          <w:sz w:val="24"/>
          <w:szCs w:val="24"/>
        </w:rPr>
      </w:pPr>
      <w:r>
        <w:rPr>
          <w:rFonts w:ascii="Liberation Serif" w:hAnsi="Liberation Serif"/>
          <w:color w:val="000000"/>
          <w:sz w:val="24"/>
          <w:szCs w:val="24"/>
        </w:rPr>
      </w:r>
    </w:p>
    <w:p>
      <w:pPr>
        <w:pStyle w:val="Normal"/>
        <w:spacing w:lineRule="auto" w:line="240"/>
        <w:rPr>
          <w:rFonts w:ascii="Liberation Serif" w:hAnsi="Liberation Serif"/>
        </w:rPr>
      </w:pPr>
      <w:r>
        <w:rPr>
          <w:rFonts w:ascii="Liberation Serif" w:hAnsi="Liberation Serif"/>
          <w:b/>
          <w:bCs/>
          <w:color w:val="000000"/>
          <w:sz w:val="24"/>
          <w:szCs w:val="24"/>
        </w:rPr>
        <w:t>CS 499 Milestone Four: Enhancement Three – Databases</w:t>
      </w:r>
      <w:r>
        <w:rPr>
          <w:rFonts w:ascii="Liberation Serif" w:hAnsi="Liberation Serif"/>
          <w:color w:val="000000"/>
          <w:sz w:val="24"/>
          <w:szCs w:val="24"/>
        </w:rPr>
        <w:t xml:space="preserve">  </w:t>
      </w:r>
    </w:p>
    <w:p>
      <w:pPr>
        <w:pStyle w:val="Normal"/>
        <w:spacing w:lineRule="auto" w:line="240"/>
        <w:rPr>
          <w:rFonts w:ascii="Liberation Serif" w:hAnsi="Liberation Serif"/>
          <w:color w:val="000000"/>
          <w:sz w:val="24"/>
          <w:szCs w:val="24"/>
        </w:rPr>
      </w:pPr>
      <w:r>
        <w:rPr>
          <w:rFonts w:ascii="Liberation Serif" w:hAnsi="Liberation Serif"/>
          <w:color w:val="000000"/>
          <w:sz w:val="24"/>
          <w:szCs w:val="24"/>
        </w:rPr>
      </w:r>
    </w:p>
    <w:p>
      <w:pPr>
        <w:pStyle w:val="Normal"/>
        <w:spacing w:lineRule="auto" w:line="240"/>
        <w:rPr>
          <w:rFonts w:ascii="Liberation Serif" w:hAnsi="Liberation Serif"/>
        </w:rPr>
      </w:pPr>
      <w:r>
        <w:rPr>
          <w:rFonts w:ascii="Liberation Serif" w:hAnsi="Liberation Serif"/>
          <w:b/>
          <w:bCs/>
          <w:color w:val="000000"/>
          <w:sz w:val="24"/>
          <w:szCs w:val="24"/>
        </w:rPr>
        <w:t>Artifact Description</w:t>
      </w:r>
      <w:r>
        <w:rPr>
          <w:rFonts w:ascii="Liberation Serif" w:hAnsi="Liberation Serif"/>
          <w:color w:val="000000"/>
          <w:sz w:val="24"/>
          <w:szCs w:val="24"/>
        </w:rPr>
        <w:t xml:space="preserve">  </w:t>
      </w:r>
    </w:p>
    <w:p>
      <w:pPr>
        <w:pStyle w:val="Normal"/>
        <w:spacing w:lineRule="auto" w:line="276"/>
        <w:rPr>
          <w:rFonts w:ascii="Liberation Serif" w:hAnsi="Liberation Serif"/>
        </w:rPr>
      </w:pPr>
      <w:r>
        <w:rPr>
          <w:rFonts w:ascii="Liberation Serif" w:hAnsi="Liberation Serif"/>
          <w:color w:val="000000"/>
          <w:sz w:val="24"/>
          <w:szCs w:val="24"/>
        </w:rPr>
        <w:tab/>
        <w:t xml:space="preserve">The artifact I chose is the Travlr Getaways full-stack web application which I commenced during my CS 465 course. It is a MEAN stack-based project that uses MongoDB, Express.js, Angular and Node.js. Users can navigate through travel packages, make bookings, and the admins can manage them through an intuitive interface.  </w:t>
      </w:r>
    </w:p>
    <w:p>
      <w:pPr>
        <w:pStyle w:val="Normal"/>
        <w:spacing w:lineRule="auto" w:line="276"/>
        <w:rPr>
          <w:rFonts w:ascii="Liberation Serif" w:hAnsi="Liberation Serif"/>
          <w:color w:val="000000"/>
          <w:sz w:val="24"/>
          <w:szCs w:val="24"/>
        </w:rPr>
      </w:pPr>
      <w:r>
        <w:rPr>
          <w:rFonts w:ascii="Liberation Serif" w:hAnsi="Liberation Serif"/>
          <w:color w:val="000000"/>
          <w:sz w:val="24"/>
          <w:szCs w:val="24"/>
        </w:rPr>
      </w:r>
    </w:p>
    <w:p>
      <w:pPr>
        <w:pStyle w:val="Normal"/>
        <w:spacing w:lineRule="auto" w:line="240"/>
        <w:rPr>
          <w:rFonts w:ascii="Liberation Serif" w:hAnsi="Liberation Serif"/>
        </w:rPr>
      </w:pPr>
      <w:r>
        <w:rPr>
          <w:rFonts w:ascii="Liberation Serif" w:hAnsi="Liberation Serif"/>
          <w:b/>
          <w:bCs/>
          <w:color w:val="000000"/>
          <w:sz w:val="24"/>
          <w:szCs w:val="24"/>
        </w:rPr>
        <w:t>Why This Artifact?</w:t>
      </w:r>
      <w:r>
        <w:rPr>
          <w:rFonts w:ascii="Liberation Serif" w:hAnsi="Liberation Serif"/>
          <w:color w:val="000000"/>
          <w:sz w:val="24"/>
          <w:szCs w:val="24"/>
        </w:rPr>
        <w:t xml:space="preserve">  </w:t>
      </w:r>
    </w:p>
    <w:p>
      <w:pPr>
        <w:pStyle w:val="Normal"/>
        <w:widowControl/>
        <w:bidi w:val="0"/>
        <w:spacing w:lineRule="auto" w:line="276" w:before="0" w:after="0"/>
        <w:ind w:hanging="0" w:left="0" w:right="0"/>
        <w:jc w:val="left"/>
        <w:rPr>
          <w:rFonts w:ascii="Liberation Serif" w:hAnsi="Liberation Serif"/>
        </w:rPr>
      </w:pPr>
      <w:r>
        <w:rPr>
          <w:rFonts w:ascii="Liberation Serif" w:hAnsi="Liberation Serif"/>
          <w:color w:val="000000"/>
          <w:sz w:val="24"/>
          <w:szCs w:val="24"/>
        </w:rPr>
        <w:tab/>
        <w:t xml:space="preserve">I chose this artifact for the databases section because it features an application and a structured interaction with persistent data storage using MongoDB with Mongoose which was object data modeling. The project showcases my skills on defining and manipulating complex data schemas, model relations, and performing validation, querying, and optimization on a given set of data. My efforts in structuring the schema with embedded trip details along with applying validation, timestamps, and indexing underscore design and optimization capabilities in NoSQL databases.  </w:t>
      </w:r>
    </w:p>
    <w:p>
      <w:pPr>
        <w:pStyle w:val="Normal"/>
        <w:spacing w:lineRule="auto" w:line="240"/>
        <w:rPr>
          <w:rFonts w:ascii="Liberation Serif" w:hAnsi="Liberation Serif"/>
          <w:color w:val="000000"/>
          <w:sz w:val="24"/>
          <w:szCs w:val="24"/>
        </w:rPr>
      </w:pPr>
      <w:r>
        <w:rPr>
          <w:rFonts w:ascii="Liberation Serif" w:hAnsi="Liberation Serif"/>
          <w:color w:val="000000"/>
          <w:sz w:val="24"/>
          <w:szCs w:val="24"/>
        </w:rPr>
      </w:r>
    </w:p>
    <w:p>
      <w:pPr>
        <w:pStyle w:val="Normal"/>
        <w:spacing w:lineRule="auto" w:line="240"/>
        <w:rPr>
          <w:rFonts w:ascii="Liberation Serif" w:hAnsi="Liberation Serif"/>
        </w:rPr>
      </w:pPr>
      <w:r>
        <w:rPr>
          <w:rFonts w:ascii="Liberation Serif" w:hAnsi="Liberation Serif"/>
          <w:b/>
          <w:bCs/>
          <w:color w:val="000000"/>
          <w:sz w:val="24"/>
          <w:szCs w:val="24"/>
        </w:rPr>
        <w:t>Enhancements Made</w:t>
      </w:r>
      <w:r>
        <w:rPr>
          <w:rFonts w:ascii="Liberation Serif" w:hAnsi="Liberation Serif"/>
          <w:color w:val="000000"/>
          <w:sz w:val="24"/>
          <w:szCs w:val="24"/>
        </w:rPr>
        <w:t xml:space="preserve">  </w:t>
      </w:r>
    </w:p>
    <w:p>
      <w:pPr>
        <w:pStyle w:val="Normal"/>
        <w:spacing w:lineRule="auto" w:line="276"/>
        <w:rPr/>
      </w:pPr>
      <w:r>
        <w:rPr>
          <w:rFonts w:ascii="Liberation Serif" w:hAnsi="Liberation Serif"/>
          <w:color w:val="000000"/>
          <w:sz w:val="24"/>
          <w:szCs w:val="24"/>
        </w:rPr>
        <w:t xml:space="preserve">In this enhancement, I refactored the original </w:t>
      </w:r>
      <w:r>
        <w:rPr>
          <w:rStyle w:val="SourceText"/>
          <w:rFonts w:ascii="Liberation Serif" w:hAnsi="Liberation Serif"/>
          <w:color w:val="000000"/>
          <w:sz w:val="24"/>
          <w:szCs w:val="24"/>
        </w:rPr>
        <w:t>Trip</w:t>
      </w:r>
      <w:r>
        <w:rPr>
          <w:rFonts w:ascii="Liberation Serif" w:hAnsi="Liberation Serif"/>
          <w:color w:val="000000"/>
          <w:sz w:val="24"/>
          <w:szCs w:val="24"/>
        </w:rPr>
        <w:t xml:space="preserve"> schema by embedding it within a parent schema </w:t>
      </w:r>
      <w:r>
        <w:rPr>
          <w:rStyle w:val="SourceText"/>
          <w:rFonts w:ascii="Liberation Serif" w:hAnsi="Liberation Serif"/>
          <w:color w:val="000000"/>
          <w:sz w:val="24"/>
          <w:szCs w:val="24"/>
        </w:rPr>
        <w:t>TravlrSchema</w:t>
      </w:r>
      <w:r>
        <w:rPr>
          <w:rFonts w:ascii="Liberation Serif" w:hAnsi="Liberation Serif"/>
          <w:color w:val="000000"/>
          <w:sz w:val="24"/>
          <w:szCs w:val="24"/>
        </w:rPr>
        <w:t xml:space="preserve"> that includes a </w:t>
      </w:r>
      <w:r>
        <w:rPr>
          <w:rStyle w:val="SourceText"/>
          <w:rFonts w:ascii="Liberation Serif" w:hAnsi="Liberation Serif"/>
          <w:color w:val="000000"/>
          <w:sz w:val="24"/>
          <w:szCs w:val="24"/>
        </w:rPr>
        <w:t>destination</w:t>
      </w:r>
      <w:r>
        <w:rPr>
          <w:rFonts w:ascii="Liberation Serif" w:hAnsi="Liberation Serif"/>
          <w:color w:val="000000"/>
          <w:sz w:val="24"/>
          <w:szCs w:val="24"/>
        </w:rPr>
        <w:t xml:space="preserve"> field and a nested array of trip details. This restructure better reflects the hierarchical relationship of the data. I implemented field-level validation using Mongoose to enforce required fields such as </w:t>
      </w:r>
      <w:r>
        <w:rPr>
          <w:rStyle w:val="SourceText"/>
          <w:rFonts w:ascii="Liberation Serif" w:hAnsi="Liberation Serif"/>
          <w:color w:val="000000"/>
          <w:sz w:val="24"/>
          <w:szCs w:val="24"/>
        </w:rPr>
        <w:t>trip name</w:t>
      </w:r>
      <w:r>
        <w:rPr>
          <w:rFonts w:ascii="Liberation Serif" w:hAnsi="Liberation Serif"/>
          <w:color w:val="000000"/>
          <w:sz w:val="24"/>
          <w:szCs w:val="24"/>
        </w:rPr>
        <w:t xml:space="preserve">, </w:t>
      </w:r>
      <w:r>
        <w:rPr>
          <w:rStyle w:val="SourceText"/>
          <w:rFonts w:ascii="Liberation Serif" w:hAnsi="Liberation Serif"/>
          <w:color w:val="000000"/>
          <w:sz w:val="24"/>
          <w:szCs w:val="24"/>
        </w:rPr>
        <w:t>length</w:t>
      </w:r>
      <w:r>
        <w:rPr>
          <w:rFonts w:ascii="Liberation Serif" w:hAnsi="Liberation Serif"/>
          <w:color w:val="000000"/>
          <w:sz w:val="24"/>
          <w:szCs w:val="24"/>
        </w:rPr>
        <w:t xml:space="preserve">, </w:t>
      </w:r>
      <w:r>
        <w:rPr>
          <w:rStyle w:val="SourceText"/>
          <w:rFonts w:ascii="Liberation Serif" w:hAnsi="Liberation Serif"/>
          <w:color w:val="000000"/>
          <w:sz w:val="24"/>
          <w:szCs w:val="24"/>
        </w:rPr>
        <w:t>resort</w:t>
      </w:r>
      <w:r>
        <w:rPr>
          <w:rFonts w:ascii="Liberation Serif" w:hAnsi="Liberation Serif"/>
          <w:color w:val="000000"/>
          <w:sz w:val="24"/>
          <w:szCs w:val="24"/>
        </w:rPr>
        <w:t xml:space="preserve">, </w:t>
      </w:r>
      <w:r>
        <w:rPr>
          <w:rStyle w:val="SourceText"/>
          <w:rFonts w:ascii="Liberation Serif" w:hAnsi="Liberation Serif"/>
          <w:color w:val="000000"/>
          <w:sz w:val="24"/>
          <w:szCs w:val="24"/>
        </w:rPr>
        <w:t>perPerson</w:t>
      </w:r>
      <w:r>
        <w:rPr>
          <w:rFonts w:ascii="Liberation Serif" w:hAnsi="Liberation Serif"/>
          <w:color w:val="000000"/>
          <w:sz w:val="24"/>
          <w:szCs w:val="24"/>
        </w:rPr>
        <w:t xml:space="preserve">, and </w:t>
      </w:r>
      <w:r>
        <w:rPr>
          <w:rStyle w:val="SourceText"/>
          <w:rFonts w:ascii="Liberation Serif" w:hAnsi="Liberation Serif"/>
          <w:color w:val="000000"/>
          <w:sz w:val="24"/>
          <w:szCs w:val="24"/>
        </w:rPr>
        <w:t>description</w:t>
      </w:r>
      <w:r>
        <w:rPr>
          <w:rFonts w:ascii="Liberation Serif" w:hAnsi="Liberation Serif"/>
          <w:color w:val="000000"/>
          <w:sz w:val="24"/>
          <w:szCs w:val="24"/>
        </w:rPr>
        <w:t xml:space="preserve">. Additionally, I added timestamps to track document creation and updates. To improve filtering logic, I introduced a static method </w:t>
      </w:r>
      <w:r>
        <w:rPr>
          <w:rStyle w:val="SourceText"/>
          <w:rFonts w:ascii="Liberation Serif" w:hAnsi="Liberation Serif"/>
          <w:color w:val="000000"/>
          <w:sz w:val="24"/>
          <w:szCs w:val="24"/>
        </w:rPr>
        <w:t>filterByDestination</w:t>
      </w:r>
      <w:r>
        <w:rPr>
          <w:rFonts w:ascii="Liberation Serif" w:hAnsi="Liberation Serif"/>
          <w:color w:val="000000"/>
          <w:sz w:val="24"/>
          <w:szCs w:val="24"/>
        </w:rPr>
        <w:t xml:space="preserve">. I also wrapped all database calls in </w:t>
      </w:r>
      <w:r>
        <w:rPr>
          <w:rStyle w:val="SourceText"/>
          <w:rFonts w:ascii="Liberation Serif" w:hAnsi="Liberation Serif"/>
          <w:color w:val="000000"/>
          <w:sz w:val="24"/>
          <w:szCs w:val="24"/>
        </w:rPr>
        <w:t>try-catch</w:t>
      </w:r>
      <w:r>
        <w:rPr>
          <w:rFonts w:ascii="Liberation Serif" w:hAnsi="Liberation Serif"/>
          <w:color w:val="000000"/>
          <w:sz w:val="24"/>
          <w:szCs w:val="24"/>
        </w:rPr>
        <w:t xml:space="preserve"> blocks to enhance error handling and system reliability. To support testing and demonstration, I created a </w:t>
      </w:r>
      <w:r>
        <w:rPr>
          <w:rStyle w:val="SourceText"/>
          <w:rFonts w:ascii="Liberation Serif" w:hAnsi="Liberation Serif"/>
          <w:color w:val="000000"/>
          <w:sz w:val="24"/>
          <w:szCs w:val="24"/>
        </w:rPr>
        <w:t>seed.js</w:t>
      </w:r>
      <w:r>
        <w:rPr>
          <w:rFonts w:ascii="Liberation Serif" w:hAnsi="Liberation Serif"/>
          <w:color w:val="000000"/>
          <w:sz w:val="24"/>
          <w:szCs w:val="24"/>
        </w:rPr>
        <w:t xml:space="preserve"> script to populate the database with sample data.</w:t>
      </w:r>
    </w:p>
    <w:p>
      <w:pPr>
        <w:pStyle w:val="Normal"/>
        <w:spacing w:lineRule="auto" w:line="276"/>
        <w:rPr>
          <w:rFonts w:ascii="Liberation Serif" w:hAnsi="Liberation Serif"/>
        </w:rPr>
      </w:pPr>
      <w:r>
        <w:rPr>
          <w:rFonts w:ascii="Liberation Serif" w:hAnsi="Liberation Serif"/>
          <w:color w:val="000000"/>
          <w:sz w:val="24"/>
          <w:szCs w:val="24"/>
        </w:rPr>
        <w:t xml:space="preserve">• </w:t>
      </w:r>
      <w:r>
        <w:rPr>
          <w:rFonts w:ascii="Liberation Serif" w:hAnsi="Liberation Serif"/>
          <w:color w:val="000000"/>
          <w:sz w:val="24"/>
          <w:szCs w:val="24"/>
        </w:rPr>
        <w:t xml:space="preserve">Schema Refactor: Combined and embedded tripSchema inside a parent TravlrSchema with a destination field and an array of trip details to better represent data hierarchy.  </w:t>
      </w:r>
    </w:p>
    <w:p>
      <w:pPr>
        <w:pStyle w:val="Normal"/>
        <w:spacing w:lineRule="auto" w:line="240"/>
        <w:rPr>
          <w:rFonts w:ascii="Liberation Serif" w:hAnsi="Liberation Serif"/>
        </w:rPr>
      </w:pPr>
      <w:r>
        <w:rPr>
          <w:rFonts w:ascii="Liberation Serif" w:hAnsi="Liberation Serif"/>
          <w:color w:val="000000"/>
          <w:sz w:val="24"/>
          <w:szCs w:val="24"/>
        </w:rPr>
        <w:t xml:space="preserve">• </w:t>
      </w:r>
      <w:r>
        <w:rPr>
          <w:rFonts w:ascii="Liberation Serif" w:hAnsi="Liberation Serif"/>
          <w:color w:val="000000"/>
          <w:sz w:val="24"/>
          <w:szCs w:val="24"/>
        </w:rPr>
        <w:t>Field Validation: Added required fields (trip name, length, resort, perPerson, description, etc.) with Mongoose validation rules.</w:t>
      </w:r>
    </w:p>
    <w:p>
      <w:pPr>
        <w:pStyle w:val="Normal"/>
        <w:numPr>
          <w:ilvl w:val="0"/>
          <w:numId w:val="9"/>
        </w:numPr>
        <w:spacing w:lineRule="auto" w:line="360"/>
        <w:rPr/>
      </w:pPr>
      <w:r>
        <w:rPr>
          <w:rStyle w:val="Strong"/>
          <w:rFonts w:ascii="Liberation Serif" w:hAnsi="Liberation Serif"/>
          <w:color w:val="000000"/>
          <w:sz w:val="24"/>
          <w:szCs w:val="24"/>
        </w:rPr>
        <w:t>Static Method</w:t>
      </w:r>
      <w:r>
        <w:rPr>
          <w:rFonts w:ascii="Liberation Serif" w:hAnsi="Liberation Serif"/>
          <w:color w:val="000000"/>
          <w:sz w:val="24"/>
          <w:szCs w:val="24"/>
        </w:rPr>
        <w:t xml:space="preserve">: Added </w:t>
      </w:r>
      <w:r>
        <w:rPr>
          <w:rStyle w:val="SourceText"/>
          <w:rFonts w:ascii="Liberation Serif" w:hAnsi="Liberation Serif"/>
          <w:color w:val="000000"/>
          <w:sz w:val="24"/>
          <w:szCs w:val="24"/>
        </w:rPr>
        <w:t>filterByDestination</w:t>
      </w:r>
      <w:r>
        <w:rPr>
          <w:rFonts w:ascii="Liberation Serif" w:hAnsi="Liberation Serif"/>
          <w:color w:val="000000"/>
          <w:sz w:val="24"/>
          <w:szCs w:val="24"/>
        </w:rPr>
        <w:t xml:space="preserve"> helper to enhance filter logic and reusability.</w:t>
      </w:r>
    </w:p>
    <w:p>
      <w:pPr>
        <w:pStyle w:val="BodyText"/>
        <w:numPr>
          <w:ilvl w:val="0"/>
          <w:numId w:val="7"/>
        </w:numPr>
        <w:tabs>
          <w:tab w:val="clear" w:pos="720"/>
          <w:tab w:val="left" w:pos="0" w:leader="none"/>
        </w:tabs>
        <w:ind w:hanging="283" w:left="720"/>
        <w:rPr/>
      </w:pPr>
      <w:r>
        <w:rPr>
          <w:rStyle w:val="Strong"/>
          <w:rFonts w:ascii="Liberation Serif" w:hAnsi="Liberation Serif"/>
        </w:rPr>
        <w:t>Error Handling</w:t>
      </w:r>
      <w:r>
        <w:rPr>
          <w:rFonts w:ascii="Liberation Serif" w:hAnsi="Liberation Serif"/>
        </w:rPr>
        <w:t xml:space="preserve">: Wrapped DB operations with </w:t>
      </w:r>
      <w:r>
        <w:rPr>
          <w:rStyle w:val="SourceText"/>
          <w:rFonts w:ascii="Liberation Serif" w:hAnsi="Liberation Serif"/>
        </w:rPr>
        <w:t>try-catch</w:t>
      </w:r>
      <w:r>
        <w:rPr>
          <w:rFonts w:ascii="Liberation Serif" w:hAnsi="Liberation Serif"/>
        </w:rPr>
        <w:t xml:space="preserve"> blocks for reliability and security.</w:t>
      </w:r>
    </w:p>
    <w:p>
      <w:pPr>
        <w:pStyle w:val="BodyText"/>
        <w:numPr>
          <w:ilvl w:val="0"/>
          <w:numId w:val="8"/>
        </w:numPr>
        <w:tabs>
          <w:tab w:val="clear" w:pos="720"/>
          <w:tab w:val="left" w:pos="0" w:leader="none"/>
        </w:tabs>
        <w:ind w:hanging="283" w:left="720"/>
        <w:rPr/>
      </w:pPr>
      <w:r>
        <w:rPr>
          <w:rStyle w:val="Strong"/>
          <w:rFonts w:ascii="Liberation Serif" w:hAnsi="Liberation Serif"/>
        </w:rPr>
        <w:t>Seed Script</w:t>
      </w:r>
      <w:r>
        <w:rPr>
          <w:rFonts w:ascii="Liberation Serif" w:hAnsi="Liberation Serif"/>
        </w:rPr>
        <w:t xml:space="preserve">: Created </w:t>
      </w:r>
      <w:r>
        <w:rPr>
          <w:rStyle w:val="SourceText"/>
          <w:rFonts w:ascii="Liberation Serif" w:hAnsi="Liberation Serif"/>
        </w:rPr>
        <w:t>seed.js</w:t>
      </w:r>
      <w:r>
        <w:rPr>
          <w:rFonts w:ascii="Liberation Serif" w:hAnsi="Liberation Serif"/>
        </w:rPr>
        <w:t xml:space="preserve"> to populate dummy data and streamline testing.</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color w:val="000000"/>
          <w:sz w:val="24"/>
          <w:szCs w:val="24"/>
          <w:u w:val="single"/>
        </w:rPr>
        <w:t>Main Changes Done</w:t>
      </w:r>
    </w:p>
    <w:p>
      <w:pPr>
        <w:pStyle w:val="Normal"/>
        <w:spacing w:lineRule="auto" w:line="360"/>
        <w:rPr>
          <w:rFonts w:ascii="Liberation Serif" w:hAnsi="Liberation Serif"/>
        </w:rPr>
      </w:pPr>
      <w:r>
        <w:rPr>
          <w:rFonts w:ascii="Liberation Serif" w:hAnsi="Liberation Serif"/>
          <w:b/>
          <w:bCs/>
          <w:sz w:val="24"/>
          <w:szCs w:val="24"/>
        </w:rPr>
        <w:t>Enhancements Summary</w:t>
      </w:r>
    </w:p>
    <w:p>
      <w:pPr>
        <w:pStyle w:val="Normal"/>
        <w:spacing w:lineRule="auto" w:line="360"/>
        <w:rPr>
          <w:rFonts w:ascii="Liberation Serif" w:hAnsi="Liberation Serif"/>
          <w:b w:val="false"/>
          <w:bCs w:val="false"/>
        </w:rPr>
      </w:pPr>
      <w:r>
        <w:rPr>
          <w:rFonts w:ascii="Liberation Serif" w:hAnsi="Liberation Serif"/>
          <w:b w:val="false"/>
          <w:bCs w:val="false"/>
          <w:sz w:val="24"/>
          <w:szCs w:val="24"/>
        </w:rPr>
        <w:t>The database enhancements made include restructuring the schema for modularity and clarity, implementing input validation and error-handling for robust data integrity, and adding indexing for improved query performance. The addition of a seed script and updated assets further improves the development and testing experience.</w:t>
      </w:r>
    </w:p>
    <w:p>
      <w:pPr>
        <w:pStyle w:val="Heading3"/>
        <w:spacing w:lineRule="auto" w:line="360"/>
        <w:rPr>
          <w:color w:val="000000"/>
        </w:rPr>
      </w:pPr>
      <w:r>
        <w:rPr>
          <w:rStyle w:val="SourceText"/>
          <w:rFonts w:ascii="Liberation Serif" w:hAnsi="Liberation Serif"/>
          <w:color w:val="000000"/>
          <w:sz w:val="24"/>
          <w:szCs w:val="24"/>
        </w:rPr>
        <w:t>app_api</w:t>
      </w:r>
      <w:r>
        <w:rPr>
          <w:rFonts w:ascii="Liberation Serif" w:hAnsi="Liberation Serif"/>
          <w:color w:val="000000"/>
          <w:sz w:val="24"/>
          <w:szCs w:val="24"/>
        </w:rPr>
        <w:t xml:space="preserve"> Directory File Locations (for Database Enhancement)</w:t>
      </w:r>
    </w:p>
    <w:p>
      <w:pPr>
        <w:pStyle w:val="BodyText"/>
        <w:numPr>
          <w:ilvl w:val="0"/>
          <w:numId w:val="10"/>
        </w:numPr>
        <w:tabs>
          <w:tab w:val="clear" w:pos="720"/>
          <w:tab w:val="left" w:pos="0" w:leader="none"/>
        </w:tabs>
        <w:ind w:hanging="283" w:left="709"/>
        <w:rPr/>
      </w:pPr>
      <w:r>
        <w:rPr>
          <w:rStyle w:val="SourceText"/>
          <w:rFonts w:ascii="Liberation Serif" w:hAnsi="Liberation Serif"/>
        </w:rPr>
        <w:t>models/travlr.js</w:t>
      </w:r>
    </w:p>
    <w:p>
      <w:pPr>
        <w:pStyle w:val="BodyText"/>
        <w:numPr>
          <w:ilvl w:val="1"/>
          <w:numId w:val="10"/>
        </w:numPr>
        <w:tabs>
          <w:tab w:val="clear" w:pos="720"/>
          <w:tab w:val="left" w:pos="0" w:leader="none"/>
        </w:tabs>
        <w:ind w:hanging="283" w:left="1418"/>
        <w:rPr/>
      </w:pPr>
      <w:r>
        <w:rPr>
          <w:rStyle w:val="Strong"/>
          <w:rFonts w:ascii="Liberation Serif" w:hAnsi="Liberation Serif"/>
        </w:rPr>
        <w:t>Path</w:t>
      </w:r>
      <w:r>
        <w:rPr>
          <w:rFonts w:ascii="Liberation Serif" w:hAnsi="Liberation Serif"/>
        </w:rPr>
        <w:t xml:space="preserve">: </w:t>
      </w:r>
      <w:r>
        <w:rPr>
          <w:rStyle w:val="SourceText"/>
          <w:rFonts w:ascii="Liberation Serif" w:hAnsi="Liberation Serif"/>
        </w:rPr>
        <w:t>app_api/models/travlr.js</w:t>
      </w:r>
    </w:p>
    <w:p>
      <w:pPr>
        <w:pStyle w:val="BodyText"/>
        <w:numPr>
          <w:ilvl w:val="1"/>
          <w:numId w:val="10"/>
        </w:numPr>
        <w:tabs>
          <w:tab w:val="clear" w:pos="720"/>
          <w:tab w:val="left" w:pos="0" w:leader="none"/>
        </w:tabs>
        <w:ind w:hanging="283" w:left="1418"/>
        <w:rPr/>
      </w:pPr>
      <w:r>
        <w:rPr>
          <w:rStyle w:val="Strong"/>
          <w:rFonts w:ascii="Liberation Serif" w:hAnsi="Liberation Serif"/>
        </w:rPr>
        <w:t>Purpose</w:t>
      </w:r>
      <w:r>
        <w:rPr>
          <w:rFonts w:ascii="Liberation Serif" w:hAnsi="Liberation Serif"/>
        </w:rPr>
        <w:t xml:space="preserve">: Defines the </w:t>
      </w:r>
      <w:r>
        <w:rPr>
          <w:rStyle w:val="Strong"/>
          <w:rFonts w:ascii="Liberation Serif" w:hAnsi="Liberation Serif"/>
        </w:rPr>
        <w:t>TravlrSchema</w:t>
      </w:r>
      <w:r>
        <w:rPr>
          <w:rFonts w:ascii="Liberation Serif" w:hAnsi="Liberation Serif"/>
        </w:rPr>
        <w:t xml:space="preserve"> and embedded </w:t>
      </w:r>
      <w:r>
        <w:rPr>
          <w:rStyle w:val="Strong"/>
          <w:rFonts w:ascii="Liberation Serif" w:hAnsi="Liberation Serif"/>
        </w:rPr>
        <w:t>TripSchema</w:t>
      </w:r>
    </w:p>
    <w:p>
      <w:pPr>
        <w:pStyle w:val="BodyText"/>
        <w:numPr>
          <w:ilvl w:val="1"/>
          <w:numId w:val="10"/>
        </w:numPr>
        <w:tabs>
          <w:tab w:val="clear" w:pos="720"/>
          <w:tab w:val="left" w:pos="0" w:leader="none"/>
        </w:tabs>
        <w:ind w:hanging="283" w:left="1418"/>
        <w:rPr/>
      </w:pPr>
      <w:r>
        <w:rPr>
          <w:rStyle w:val="Strong"/>
          <w:rFonts w:ascii="Liberation Serif" w:hAnsi="Liberation Serif"/>
        </w:rPr>
        <w:t>Enhancements Made</w:t>
      </w:r>
      <w:r>
        <w:rPr>
          <w:rFonts w:ascii="Liberation Serif" w:hAnsi="Liberation Serif"/>
        </w:rPr>
        <w:t>:</w:t>
      </w:r>
    </w:p>
    <w:p>
      <w:pPr>
        <w:pStyle w:val="BodyText"/>
        <w:numPr>
          <w:ilvl w:val="2"/>
          <w:numId w:val="10"/>
        </w:numPr>
        <w:tabs>
          <w:tab w:val="clear" w:pos="720"/>
          <w:tab w:val="left" w:pos="0" w:leader="none"/>
        </w:tabs>
        <w:ind w:hanging="283" w:left="2127"/>
        <w:rPr>
          <w:rFonts w:ascii="Liberation Serif" w:hAnsi="Liberation Serif"/>
        </w:rPr>
      </w:pPr>
      <w:r>
        <w:rPr>
          <w:rFonts w:ascii="Liberation Serif" w:hAnsi="Liberation Serif"/>
        </w:rPr>
        <w:t>Schema restructuring (embedded schema)</w:t>
      </w:r>
    </w:p>
    <w:p>
      <w:pPr>
        <w:pStyle w:val="BodyText"/>
        <w:numPr>
          <w:ilvl w:val="2"/>
          <w:numId w:val="10"/>
        </w:numPr>
        <w:tabs>
          <w:tab w:val="clear" w:pos="720"/>
          <w:tab w:val="left" w:pos="0" w:leader="none"/>
        </w:tabs>
        <w:ind w:hanging="283" w:left="2127"/>
        <w:rPr>
          <w:rFonts w:ascii="Liberation Serif" w:hAnsi="Liberation Serif"/>
        </w:rPr>
      </w:pPr>
      <w:r>
        <w:rPr>
          <w:rFonts w:ascii="Liberation Serif" w:hAnsi="Liberation Serif"/>
        </w:rPr>
        <w:t>Field validations</w:t>
      </w:r>
    </w:p>
    <w:p>
      <w:pPr>
        <w:pStyle w:val="BodyText"/>
        <w:numPr>
          <w:ilvl w:val="2"/>
          <w:numId w:val="10"/>
        </w:numPr>
        <w:tabs>
          <w:tab w:val="clear" w:pos="720"/>
          <w:tab w:val="left" w:pos="0" w:leader="none"/>
        </w:tabs>
        <w:ind w:hanging="283" w:left="2127"/>
        <w:rPr>
          <w:rFonts w:ascii="Liberation Serif" w:hAnsi="Liberation Serif"/>
        </w:rPr>
      </w:pPr>
      <w:r>
        <w:rPr>
          <w:rFonts w:ascii="Liberation Serif" w:hAnsi="Liberation Serif"/>
        </w:rPr>
        <w:t>Timestamps</w:t>
      </w:r>
    </w:p>
    <w:p>
      <w:pPr>
        <w:pStyle w:val="BodyText"/>
        <w:numPr>
          <w:ilvl w:val="2"/>
          <w:numId w:val="10"/>
        </w:numPr>
        <w:tabs>
          <w:tab w:val="clear" w:pos="720"/>
          <w:tab w:val="left" w:pos="0" w:leader="none"/>
        </w:tabs>
        <w:ind w:hanging="283" w:left="2127"/>
        <w:rPr>
          <w:rFonts w:ascii="Liberation Serif" w:hAnsi="Liberation Serif"/>
        </w:rPr>
      </w:pPr>
      <w:r>
        <w:rPr>
          <w:rFonts w:ascii="Liberation Serif" w:hAnsi="Liberation Serif"/>
        </w:rPr>
        <w:t>Indexing</w:t>
      </w:r>
    </w:p>
    <w:p>
      <w:pPr>
        <w:pStyle w:val="BodyText"/>
        <w:numPr>
          <w:ilvl w:val="0"/>
          <w:numId w:val="10"/>
        </w:numPr>
        <w:tabs>
          <w:tab w:val="clear" w:pos="720"/>
          <w:tab w:val="left" w:pos="0" w:leader="none"/>
        </w:tabs>
        <w:ind w:hanging="283" w:left="709"/>
        <w:rPr/>
      </w:pPr>
      <w:r>
        <w:rPr>
          <w:rStyle w:val="SourceText"/>
          <w:rFonts w:ascii="Liberation Serif" w:hAnsi="Liberation Serif"/>
        </w:rPr>
        <w:t>controllers/trips.js</w:t>
      </w:r>
    </w:p>
    <w:p>
      <w:pPr>
        <w:pStyle w:val="BodyText"/>
        <w:numPr>
          <w:ilvl w:val="1"/>
          <w:numId w:val="10"/>
        </w:numPr>
        <w:tabs>
          <w:tab w:val="clear" w:pos="720"/>
          <w:tab w:val="left" w:pos="0" w:leader="none"/>
        </w:tabs>
        <w:ind w:hanging="283" w:left="1418"/>
        <w:rPr/>
      </w:pPr>
      <w:r>
        <w:rPr>
          <w:rStyle w:val="Strong"/>
          <w:rFonts w:ascii="Liberation Serif" w:hAnsi="Liberation Serif"/>
        </w:rPr>
        <w:t>Path</w:t>
      </w:r>
      <w:r>
        <w:rPr>
          <w:rFonts w:ascii="Liberation Serif" w:hAnsi="Liberation Serif"/>
        </w:rPr>
        <w:t xml:space="preserve">: </w:t>
      </w:r>
      <w:r>
        <w:rPr>
          <w:rStyle w:val="SourceText"/>
          <w:rFonts w:ascii="Liberation Serif" w:hAnsi="Liberation Serif"/>
        </w:rPr>
        <w:t>app_api/controllers/trips.js</w:t>
      </w:r>
    </w:p>
    <w:p>
      <w:pPr>
        <w:pStyle w:val="BodyText"/>
        <w:numPr>
          <w:ilvl w:val="1"/>
          <w:numId w:val="10"/>
        </w:numPr>
        <w:tabs>
          <w:tab w:val="clear" w:pos="720"/>
          <w:tab w:val="left" w:pos="0" w:leader="none"/>
        </w:tabs>
        <w:ind w:hanging="283" w:left="1418"/>
        <w:rPr/>
      </w:pPr>
      <w:r>
        <w:rPr>
          <w:rStyle w:val="Strong"/>
          <w:rFonts w:ascii="Liberation Serif" w:hAnsi="Liberation Serif"/>
        </w:rPr>
        <w:t>Purpose</w:t>
      </w:r>
      <w:r>
        <w:rPr>
          <w:rFonts w:ascii="Liberation Serif" w:hAnsi="Liberation Serif"/>
        </w:rPr>
        <w:t xml:space="preserve">: Handles </w:t>
      </w:r>
      <w:r>
        <w:rPr>
          <w:rStyle w:val="Strong"/>
          <w:rFonts w:ascii="Liberation Serif" w:hAnsi="Liberation Serif"/>
        </w:rPr>
        <w:t>business logic</w:t>
      </w:r>
      <w:r>
        <w:rPr>
          <w:rFonts w:ascii="Liberation Serif" w:hAnsi="Liberation Serif"/>
        </w:rPr>
        <w:t xml:space="preserve"> and database operations for trips</w:t>
      </w:r>
    </w:p>
    <w:p>
      <w:pPr>
        <w:pStyle w:val="BodyText"/>
        <w:numPr>
          <w:ilvl w:val="1"/>
          <w:numId w:val="10"/>
        </w:numPr>
        <w:tabs>
          <w:tab w:val="clear" w:pos="720"/>
          <w:tab w:val="left" w:pos="0" w:leader="none"/>
        </w:tabs>
        <w:ind w:hanging="283" w:left="1418"/>
        <w:rPr/>
      </w:pPr>
      <w:r>
        <w:rPr>
          <w:rStyle w:val="Strong"/>
          <w:rFonts w:ascii="Liberation Serif" w:hAnsi="Liberation Serif"/>
        </w:rPr>
        <w:t>Enhancements Made</w:t>
      </w:r>
      <w:r>
        <w:rPr>
          <w:rFonts w:ascii="Liberation Serif" w:hAnsi="Liberation Serif"/>
        </w:rPr>
        <w:t>:</w:t>
      </w:r>
    </w:p>
    <w:p>
      <w:pPr>
        <w:pStyle w:val="BodyText"/>
        <w:numPr>
          <w:ilvl w:val="2"/>
          <w:numId w:val="10"/>
        </w:numPr>
        <w:tabs>
          <w:tab w:val="clear" w:pos="720"/>
          <w:tab w:val="left" w:pos="0" w:leader="none"/>
        </w:tabs>
        <w:ind w:hanging="283" w:left="2127"/>
        <w:rPr/>
      </w:pPr>
      <w:r>
        <w:rPr>
          <w:rFonts w:ascii="Liberation Serif" w:hAnsi="Liberation Serif"/>
        </w:rPr>
        <w:t xml:space="preserve">Wrapped DB operations in </w:t>
      </w:r>
      <w:r>
        <w:rPr>
          <w:rStyle w:val="SourceText"/>
          <w:rFonts w:ascii="Liberation Serif" w:hAnsi="Liberation Serif"/>
        </w:rPr>
        <w:t>try-catch</w:t>
      </w:r>
    </w:p>
    <w:p>
      <w:pPr>
        <w:pStyle w:val="BodyText"/>
        <w:numPr>
          <w:ilvl w:val="2"/>
          <w:numId w:val="10"/>
        </w:numPr>
        <w:tabs>
          <w:tab w:val="clear" w:pos="720"/>
          <w:tab w:val="left" w:pos="0" w:leader="none"/>
        </w:tabs>
        <w:ind w:hanging="283" w:left="2127"/>
        <w:rPr/>
      </w:pPr>
      <w:r>
        <w:rPr>
          <w:rFonts w:ascii="Liberation Serif" w:hAnsi="Liberation Serif"/>
        </w:rPr>
        <w:t xml:space="preserve">Added use of static method </w:t>
      </w:r>
      <w:r>
        <w:rPr>
          <w:rStyle w:val="SourceText"/>
          <w:rFonts w:ascii="Liberation Serif" w:hAnsi="Liberation Serif"/>
        </w:rPr>
        <w:t>filterByDestination</w:t>
      </w:r>
    </w:p>
    <w:p>
      <w:pPr>
        <w:pStyle w:val="BodyText"/>
        <w:numPr>
          <w:ilvl w:val="0"/>
          <w:numId w:val="10"/>
        </w:numPr>
        <w:tabs>
          <w:tab w:val="clear" w:pos="720"/>
          <w:tab w:val="left" w:pos="0" w:leader="none"/>
        </w:tabs>
        <w:ind w:hanging="283" w:left="709"/>
        <w:rPr/>
      </w:pPr>
      <w:r>
        <w:rPr>
          <w:rStyle w:val="SourceText"/>
          <w:rFonts w:ascii="Liberation Serif" w:hAnsi="Liberation Serif"/>
        </w:rPr>
        <w:t>models/seed.js</w:t>
      </w:r>
    </w:p>
    <w:p>
      <w:pPr>
        <w:pStyle w:val="BodyText"/>
        <w:numPr>
          <w:ilvl w:val="1"/>
          <w:numId w:val="10"/>
        </w:numPr>
        <w:tabs>
          <w:tab w:val="clear" w:pos="720"/>
          <w:tab w:val="left" w:pos="0" w:leader="none"/>
        </w:tabs>
        <w:ind w:hanging="283" w:left="1418"/>
        <w:rPr/>
      </w:pPr>
      <w:r>
        <w:rPr>
          <w:rStyle w:val="Strong"/>
          <w:rFonts w:ascii="Liberation Serif" w:hAnsi="Liberation Serif"/>
        </w:rPr>
        <w:t>Path</w:t>
      </w:r>
      <w:r>
        <w:rPr>
          <w:rFonts w:ascii="Liberation Serif" w:hAnsi="Liberation Serif"/>
        </w:rPr>
        <w:t xml:space="preserve">: </w:t>
      </w:r>
      <w:r>
        <w:rPr>
          <w:rStyle w:val="SourceText"/>
          <w:rFonts w:ascii="Liberation Serif" w:hAnsi="Liberation Serif"/>
        </w:rPr>
        <w:t>app_api/</w:t>
      </w:r>
      <w:r>
        <w:rPr>
          <w:rStyle w:val="SourceText"/>
          <w:rFonts w:ascii="Liberation Serif" w:hAnsi="Liberation Serif"/>
        </w:rPr>
        <w:t>models</w:t>
      </w:r>
      <w:r>
        <w:rPr>
          <w:rStyle w:val="SourceText"/>
          <w:rFonts w:ascii="Liberation Serif" w:hAnsi="Liberation Serif"/>
        </w:rPr>
        <w:t>/seed.js</w:t>
      </w:r>
      <w:r>
        <w:rPr>
          <w:rFonts w:ascii="Liberation Serif" w:hAnsi="Liberation Serif"/>
        </w:rPr>
        <w:t xml:space="preserve"> </w:t>
      </w:r>
      <w:r>
        <w:rPr>
          <w:rStyle w:val="Emphasis"/>
          <w:rFonts w:ascii="Liberation Serif" w:hAnsi="Liberation Serif"/>
        </w:rPr>
        <w:t>(or sometimes at project root if you created it there)</w:t>
      </w:r>
    </w:p>
    <w:p>
      <w:pPr>
        <w:pStyle w:val="BodyText"/>
        <w:numPr>
          <w:ilvl w:val="1"/>
          <w:numId w:val="10"/>
        </w:numPr>
        <w:tabs>
          <w:tab w:val="clear" w:pos="720"/>
          <w:tab w:val="left" w:pos="0" w:leader="none"/>
        </w:tabs>
        <w:ind w:hanging="283" w:left="1418"/>
        <w:rPr/>
      </w:pPr>
      <w:r>
        <w:rPr>
          <w:rStyle w:val="Strong"/>
          <w:rFonts w:ascii="Liberation Serif" w:hAnsi="Liberation Serif"/>
        </w:rPr>
        <w:t>Purpose</w:t>
      </w:r>
      <w:r>
        <w:rPr>
          <w:rFonts w:ascii="Liberation Serif" w:hAnsi="Liberation Serif"/>
        </w:rPr>
        <w:t xml:space="preserve">: Populates </w:t>
      </w:r>
      <w:r>
        <w:rPr>
          <w:rStyle w:val="Strong"/>
          <w:rFonts w:ascii="Liberation Serif" w:hAnsi="Liberation Serif"/>
        </w:rPr>
        <w:t>dummy data</w:t>
      </w:r>
      <w:r>
        <w:rPr>
          <w:rFonts w:ascii="Liberation Serif" w:hAnsi="Liberation Serif"/>
        </w:rPr>
        <w:t xml:space="preserve"> into the MongoDB database</w:t>
      </w:r>
    </w:p>
    <w:p>
      <w:pPr>
        <w:pStyle w:val="BodyText"/>
        <w:numPr>
          <w:ilvl w:val="1"/>
          <w:numId w:val="10"/>
        </w:numPr>
        <w:tabs>
          <w:tab w:val="clear" w:pos="720"/>
          <w:tab w:val="left" w:pos="0" w:leader="none"/>
        </w:tabs>
        <w:ind w:hanging="283" w:left="1418"/>
        <w:rPr/>
      </w:pPr>
      <w:r>
        <w:rPr>
          <w:rStyle w:val="Strong"/>
          <w:rFonts w:ascii="Liberation Serif" w:hAnsi="Liberation Serif"/>
        </w:rPr>
        <w:t>Enhancements Made</w:t>
      </w:r>
      <w:r>
        <w:rPr>
          <w:rFonts w:ascii="Liberation Serif" w:hAnsi="Liberation Serif"/>
        </w:rPr>
        <w:t>:</w:t>
      </w:r>
    </w:p>
    <w:p>
      <w:pPr>
        <w:pStyle w:val="BodyText"/>
        <w:numPr>
          <w:ilvl w:val="2"/>
          <w:numId w:val="10"/>
        </w:numPr>
        <w:tabs>
          <w:tab w:val="clear" w:pos="720"/>
          <w:tab w:val="left" w:pos="0" w:leader="none"/>
        </w:tabs>
        <w:ind w:hanging="283" w:left="2127"/>
        <w:rPr/>
      </w:pPr>
      <w:r>
        <w:rPr>
          <w:rFonts w:ascii="Liberation Serif" w:hAnsi="Liberation Serif"/>
        </w:rPr>
        <w:t xml:space="preserve">Injects sample trip documents into </w:t>
      </w:r>
      <w:r>
        <w:rPr>
          <w:rStyle w:val="SourceText"/>
          <w:rFonts w:ascii="Liberation Serif" w:hAnsi="Liberation Serif"/>
        </w:rPr>
        <w:t>travlr</w:t>
      </w:r>
      <w:r>
        <w:rPr>
          <w:rFonts w:ascii="Liberation Serif" w:hAnsi="Liberation Serif"/>
        </w:rPr>
        <w:t xml:space="preserve"> collection</w:t>
      </w:r>
    </w:p>
    <w:p>
      <w:pPr>
        <w:pStyle w:val="BodyText"/>
        <w:numPr>
          <w:ilvl w:val="0"/>
          <w:numId w:val="0"/>
        </w:numPr>
        <w:ind w:hanging="0" w:left="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b/>
          <w:bCs/>
          <w:color w:val="000000"/>
          <w:sz w:val="24"/>
          <w:szCs w:val="24"/>
        </w:rPr>
        <w:t>Course Outcomes</w:t>
      </w:r>
    </w:p>
    <w:p>
      <w:pPr>
        <w:pStyle w:val="Normal"/>
        <w:spacing w:lineRule="auto" w:line="360"/>
        <w:rPr>
          <w:rFonts w:ascii="Liberation Serif" w:hAnsi="Liberation Serif"/>
        </w:rPr>
      </w:pPr>
      <w:r>
        <w:rPr>
          <w:rFonts w:ascii="Liberation Serif" w:hAnsi="Liberation Serif"/>
          <w:color w:val="000000"/>
          <w:sz w:val="24"/>
          <w:szCs w:val="24"/>
        </w:rPr>
        <w:t>This enhancement helped me meet the following CS 499 course outcomes</w:t>
      </w:r>
    </w:p>
    <w:p>
      <w:pPr>
        <w:pStyle w:val="Normal"/>
        <w:spacing w:lineRule="auto" w:line="360"/>
        <w:rPr>
          <w:rFonts w:ascii="Liberation Serif" w:hAnsi="Liberation Serif"/>
        </w:rPr>
      </w:pPr>
      <w:r>
        <w:rPr>
          <w:rFonts w:ascii="Liberation Serif" w:hAnsi="Liberation Serif"/>
          <w:color w:val="000000"/>
          <w:sz w:val="24"/>
          <w:szCs w:val="24"/>
        </w:rPr>
        <w:t>1. Outcome #4: I demonstrated the ability to apply sound and innovative practices by redesigning the schema and implementing best practices such as validation, indexing, and modular separation, which delivered a scalable and efficient database solution.</w:t>
      </w:r>
    </w:p>
    <w:p>
      <w:pPr>
        <w:pStyle w:val="Normal"/>
        <w:spacing w:lineRule="auto" w:line="360"/>
        <w:rPr>
          <w:rFonts w:ascii="Liberation Serif" w:hAnsi="Liberation Serif"/>
        </w:rPr>
      </w:pPr>
      <w:r>
        <w:rPr>
          <w:rFonts w:ascii="Liberation Serif" w:hAnsi="Liberation Serif"/>
          <w:color w:val="000000"/>
          <w:sz w:val="24"/>
          <w:szCs w:val="24"/>
        </w:rPr>
        <w:t>2. Outcome #5: I adopted a security-first mindset by validating all critical inputs and wrapping database logic in error-handling blocks, protecting against injection risks and potential runtime failures.</w:t>
      </w:r>
    </w:p>
    <w:p>
      <w:pPr>
        <w:pStyle w:val="Normal"/>
        <w:spacing w:lineRule="auto" w:line="360"/>
        <w:rPr>
          <w:rFonts w:ascii="Liberation Serif" w:hAnsi="Liberation Serif"/>
        </w:rPr>
      </w:pPr>
      <w:r>
        <w:rPr>
          <w:rFonts w:ascii="Liberation Serif" w:hAnsi="Liberation Serif"/>
          <w:color w:val="000000"/>
          <w:sz w:val="24"/>
          <w:szCs w:val="24"/>
        </w:rPr>
        <w:t>3. Outcome #2: I delivered professionally written documentation explaining each enhancement and how it integrates with the larger architecture to improve the performance and maintainability of the application.</w:t>
      </w:r>
    </w:p>
    <w:p>
      <w:pPr>
        <w:pStyle w:val="Normal"/>
        <w:spacing w:lineRule="auto" w:line="360"/>
        <w:rPr>
          <w:rFonts w:ascii="Liberation Serif" w:hAnsi="Liberation Serif"/>
        </w:rPr>
      </w:pPr>
      <w:r>
        <w:rPr>
          <w:rFonts w:ascii="Liberation Serif" w:hAnsi="Liberation Serif"/>
          <w:b/>
          <w:bCs/>
          <w:color w:val="000000"/>
          <w:sz w:val="24"/>
          <w:szCs w:val="24"/>
        </w:rPr>
        <w:t>Reflection</w:t>
      </w:r>
      <w:r>
        <w:rPr>
          <w:rFonts w:ascii="Liberation Serif" w:hAnsi="Liberation Serif"/>
          <w:color w:val="000000"/>
          <w:sz w:val="24"/>
          <w:szCs w:val="24"/>
        </w:rPr>
        <w:t xml:space="preserve">  </w:t>
      </w:r>
    </w:p>
    <w:p>
      <w:pPr>
        <w:pStyle w:val="Normal"/>
        <w:spacing w:lineRule="auto" w:line="360"/>
        <w:rPr>
          <w:rFonts w:ascii="Liberation Serif" w:hAnsi="Liberation Serif"/>
        </w:rPr>
      </w:pPr>
      <w:r>
        <w:rPr>
          <w:rFonts w:ascii="Liberation Serif" w:hAnsi="Liberation Serif"/>
          <w:color w:val="000000"/>
          <w:sz w:val="24"/>
          <w:szCs w:val="24"/>
        </w:rPr>
        <w:t>I learned how MongoDB schemas can be designed to depict nested data and organized at the same time through this enhancement. One of the most difficult parts of this enhancement was eliminating the redundant schema logic and enforcing uniform integration between the controllers and the new model. This enhancement has made me more confident in applying indexing, schema design, and error management in real-life scenarios. It has also strengthened my development as a full-stack developer with a well-built database design.</w:t>
      </w:r>
    </w:p>
    <w:p>
      <w:pPr>
        <w:pStyle w:val="Normal"/>
        <w:spacing w:lineRule="auto" w:line="360" w:before="0" w:after="200"/>
        <w:rPr>
          <w:rFonts w:ascii="Liberation Serif" w:hAnsi="Liberation Serif"/>
          <w:color w:val="000000"/>
          <w:sz w:val="24"/>
          <w:szCs w:val="24"/>
        </w:rPr>
      </w:pPr>
      <w:r>
        <w:rPr>
          <w:rFonts w:ascii="Liberation Serif" w:hAnsi="Liberation Serif"/>
          <w:color w:val="000000"/>
          <w:sz w:val="24"/>
          <w:szCs w:val="24"/>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LibreOffice/24.2.7.2$Linux_X86_64 LibreOffice_project/420$Build-2</Application>
  <AppVersion>15.0000</AppVersion>
  <Pages>3</Pages>
  <Words>674</Words>
  <Characters>4071</Characters>
  <CharactersWithSpaces>4701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2025-06-22T13:13:35Z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